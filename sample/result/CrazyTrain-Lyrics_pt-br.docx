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Todos a bordo ha ha ha ha ha ha ha</w:t>
      </w:r>
    </w:p>
    <w:p>
      <w:r>
        <w:t>Ay, ay, ay, ay, ay, ay, ay</w:t>
      </w:r>
    </w:p>
    <w:p>
      <w:r>
        <w:t>Louco, mas é assim que vai</w:t>
        <w:br/>
        <w:t>Milhões de pessoas vivendo como inimigos</w:t>
        <w:br/>
        <w:t>Talvez não seja tarde demais</w:t>
        <w:br/>
        <w:t>Para aprender a amar</w:t>
        <w:br/>
        <w:t>E esquecer como odiar</w:t>
      </w:r>
    </w:p>
    <w:p>
      <w:r>
        <w:t>Feridas mentais não cicatrizam</w:t>
        <w:br/>
        <w:t>A vida é uma vergonha amarga</w:t>
        <w:br/>
        <w:t>Eu estou saindo dos trilhos em um trem louco</w:t>
        <w:br/>
        <w:t>Eu estou saindo dos trilhos em um trem louco</w:t>
      </w:r>
    </w:p>
    <w:p>
      <w:r>
        <w:t>Vamos</w:t>
      </w:r>
    </w:p>
    <w:p>
      <w:r>
        <w:t>Eu ouvi pregadores</w:t>
        <w:br/>
        <w:t>Eu ouvi tolos</w:t>
        <w:br/>
        <w:t>Eu assisti todas as desistências</w:t>
        <w:br/>
        <w:t>Que fazem suas próprias regras</w:t>
        <w:br/>
        <w:t>Uma pessoa condicionada a governar e controlar</w:t>
        <w:br/>
        <w:t>A mídia vende e você vive o papel</w:t>
      </w:r>
    </w:p>
    <w:p>
      <w:r>
        <w:t>Feridas mentais ainda gritando</w:t>
        <w:br/>
        <w:t>Me deixando louco</w:t>
        <w:br/>
        <w:t>Eu estou saindo dos trilhos em um trem louco</w:t>
        <w:br/>
        <w:t>Eu estou saindo dos trilhos em um trem louco</w:t>
      </w:r>
    </w:p>
    <w:p>
      <w:r>
        <w:t>Eu sei que as coisas estão dando errado para mim</w:t>
        <w:br/>
        <w:t>Você tem que ouvir minhas palavras, sim</w:t>
      </w:r>
    </w:p>
    <w:p>
      <w:r>
        <w:t>Herdeiros de uma guerra fria</w:t>
        <w:br/>
        <w:t>Isso é o que nos tornamos</w:t>
        <w:br/>
        <w:t>Herdando problemas Estou mentalmente entorpecido</w:t>
        <w:br/>
        <w:t>Louco, eu simplesmente não posso suportar</w:t>
        <w:br/>
        <w:t>Estou vivendo com algo que não é justo</w:t>
      </w:r>
    </w:p>
    <w:p>
      <w:r>
        <w:t>Feridas mentais não cicatrizam</w:t>
        <w:br/>
        <w:t>Quem e o que é o culpado</w:t>
        <w:br/>
        <w:t>Eu estou saindo dos trilhos em um trem louco</w:t>
        <w:br/>
        <w:t>Eu estou saindo dos trilhos em um trem louco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